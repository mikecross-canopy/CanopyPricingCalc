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ChiliPiper AE Links</w:t>
      </w:r>
    </w:p>
    <w:p>
      <w:pPr>
        <w:pStyle w:val="Heading2"/>
      </w:pPr>
      <w:r>
        <w:t>Aiden Worth</w:t>
      </w:r>
    </w:p>
    <w:p>
      <w:r>
        <w:t>Follow-up 60: https://canopytax.chilipiper.com/shared/aiden-worth/follow-up-60</w:t>
      </w:r>
    </w:p>
    <w:p>
      <w:r>
        <w:t>Follow-up 30: https://canopytax.chilipiper.com/shared/aiden-worth/follow-up-30</w:t>
      </w:r>
    </w:p>
    <w:p>
      <w:r>
        <w:t>AE Self Set: https://canopytax.chilipiper.com/shared/aiden-worth/ae-self-set</w:t>
      </w:r>
    </w:p>
    <w:p/>
    <w:p>
      <w:pPr>
        <w:pStyle w:val="Heading2"/>
      </w:pPr>
      <w:r>
        <w:t>Anel Dervisevic</w:t>
      </w:r>
    </w:p>
    <w:p>
      <w:r>
        <w:t>Follow-up 60: https://canopytax.chilipiper.com/shared/anel-dervisevic/follow-up-60</w:t>
      </w:r>
    </w:p>
    <w:p>
      <w:r>
        <w:t>Follow-up 30: https://canopytax.chilipiper.com/shared/anel-dervisevic/follow-up-30</w:t>
      </w:r>
    </w:p>
    <w:p>
      <w:r>
        <w:t>AE Self Set: https://canopytax.chilipiper.com/shared/anel-dervisevic/ae-self-set</w:t>
      </w:r>
    </w:p>
    <w:p/>
    <w:p>
      <w:pPr>
        <w:pStyle w:val="Heading2"/>
      </w:pPr>
      <w:r>
        <w:t>Armin Kadic</w:t>
      </w:r>
    </w:p>
    <w:p>
      <w:r>
        <w:t>Follow-up 60: https://canopytax.chilipiper.com/shared/armin-kadic/follow-up-60</w:t>
      </w:r>
    </w:p>
    <w:p>
      <w:r>
        <w:t>Follow-up 30: https://canopytax.chilipiper.com/shared/armin-kadic/follow-up-30</w:t>
      </w:r>
    </w:p>
    <w:p>
      <w:r>
        <w:t>AE Self Set: https://canopytax.chilipiper.com/shared/armin-kadic/ae-self-set</w:t>
      </w:r>
    </w:p>
    <w:p/>
    <w:p>
      <w:pPr>
        <w:pStyle w:val="Heading2"/>
      </w:pPr>
      <w:r>
        <w:t>Arnel Kadic</w:t>
      </w:r>
    </w:p>
    <w:p>
      <w:r>
        <w:t>Follow-up 60: https://canopytax.chilipiper.com/shared/arnel-kadic/follow-up-60</w:t>
      </w:r>
    </w:p>
    <w:p>
      <w:r>
        <w:t>Follow-up 30: https://canopytax.chilipiper.com/shared/arnel-kadic/follow-up-30</w:t>
      </w:r>
    </w:p>
    <w:p>
      <w:r>
        <w:t>AE Self Set: https://canopytax.chilipiper.com/shared/arnel-kadic/ae-self-set</w:t>
      </w:r>
    </w:p>
    <w:p/>
    <w:p>
      <w:pPr>
        <w:pStyle w:val="Heading2"/>
      </w:pPr>
      <w:r>
        <w:t>Braden Lee</w:t>
      </w:r>
    </w:p>
    <w:p>
      <w:r>
        <w:t>Follow-up 60: https://canopytax.chilipiper.com/shared/braden-lee/follow-up-60</w:t>
      </w:r>
    </w:p>
    <w:p>
      <w:r>
        <w:t>Follow-up 30: https://canopytax.chilipiper.com/shared/braden-lee/follow-up-30</w:t>
      </w:r>
    </w:p>
    <w:p>
      <w:r>
        <w:t>AE Self Set: https://canopytax.chilipiper.com/shared/braden-lee/ae-self-set</w:t>
      </w:r>
    </w:p>
    <w:p/>
    <w:p>
      <w:pPr>
        <w:pStyle w:val="Heading2"/>
      </w:pPr>
      <w:r>
        <w:t>Cade Downs</w:t>
      </w:r>
    </w:p>
    <w:p>
      <w:r>
        <w:t>Follow-up 60: https://canopytax.chilipiper.com/shared/cade-downs/follow-up-60</w:t>
      </w:r>
    </w:p>
    <w:p>
      <w:r>
        <w:t>Follow-up 30: https://canopytax.chilipiper.com/shared/cade-downs/follow-up-30</w:t>
      </w:r>
    </w:p>
    <w:p>
      <w:r>
        <w:t>AE Self Set: https://canopytax.chilipiper.com/shared/cade-downs/ae-self-set</w:t>
      </w:r>
    </w:p>
    <w:p/>
    <w:p>
      <w:pPr>
        <w:pStyle w:val="Heading2"/>
      </w:pPr>
      <w:r>
        <w:t>Chris Wyss</w:t>
      </w:r>
    </w:p>
    <w:p>
      <w:r>
        <w:t>Follow-up 60: https://canopytax.chilipiper.com/shared/chris-wyss/follow-up-60</w:t>
      </w:r>
    </w:p>
    <w:p>
      <w:r>
        <w:t>Follow-up 30: https://canopytax.chilipiper.com/shared/chris-wyss/follow-up-30</w:t>
      </w:r>
    </w:p>
    <w:p>
      <w:r>
        <w:t>AE Self Set: https://canopytax.chilipiper.com/shared/chris-wyss/ae-self-set</w:t>
      </w:r>
    </w:p>
    <w:p/>
    <w:p>
      <w:pPr>
        <w:pStyle w:val="Heading2"/>
      </w:pPr>
      <w:r>
        <w:t>Dillon Smith</w:t>
      </w:r>
    </w:p>
    <w:p>
      <w:r>
        <w:t>Follow-up 60: https://canopytax.chilipiper.com/shared/dillon-smith/follow-up-60</w:t>
      </w:r>
    </w:p>
    <w:p>
      <w:r>
        <w:t>Follow-up 30: https://canopytax.chilipiper.com/shared/dillon-smith/follow-up-30</w:t>
      </w:r>
    </w:p>
    <w:p>
      <w:r>
        <w:t>AE Self Set: https://canopytax.chilipiper.com/shared/dillon-smith/ae-self-set</w:t>
      </w:r>
    </w:p>
    <w:p/>
    <w:p>
      <w:pPr>
        <w:pStyle w:val="Heading2"/>
      </w:pPr>
      <w:r>
        <w:t>JC Jorgensen</w:t>
      </w:r>
    </w:p>
    <w:p>
      <w:r>
        <w:t>Follow-up 60: https://canopytax.chilipiper.com/shared/jc-jorgensen/follow-up-60</w:t>
      </w:r>
    </w:p>
    <w:p>
      <w:r>
        <w:t>Follow-up 30: https://canopytax.chilipiper.com/shared/jc-jorgensen/follow-up-30</w:t>
      </w:r>
    </w:p>
    <w:p>
      <w:r>
        <w:t>AE Self Set: https://canopytax.chilipiper.com/shared/jc-jorgensen/ae-self-set</w:t>
      </w:r>
    </w:p>
    <w:p/>
    <w:p>
      <w:pPr>
        <w:pStyle w:val="Heading2"/>
      </w:pPr>
      <w:r>
        <w:t>Jennifer Simpson</w:t>
      </w:r>
    </w:p>
    <w:p>
      <w:r>
        <w:t>Follow-up 60: https://canopytax.chilipiper.com/shared/jennifer-simpson/follow-up-60</w:t>
      </w:r>
    </w:p>
    <w:p>
      <w:r>
        <w:t>Follow-up 30: https://canopytax.chilipiper.com/shared/jennifer-simpson/follow-up-30</w:t>
      </w:r>
    </w:p>
    <w:p>
      <w:r>
        <w:t>AE Self Set: https://canopytax.chilipiper.com/shared/jennifer-simpson/ae-self-set</w:t>
      </w:r>
    </w:p>
    <w:p/>
    <w:p>
      <w:pPr>
        <w:pStyle w:val="Heading2"/>
      </w:pPr>
      <w:r>
        <w:t>Jordan Hansen</w:t>
      </w:r>
    </w:p>
    <w:p>
      <w:r>
        <w:t>Follow-up 60: https://canopytax.chilipiper.com/shared/jordan-hansen/follow-up-60</w:t>
      </w:r>
    </w:p>
    <w:p>
      <w:r>
        <w:t>Follow-up 30: https://canopytax.chilipiper.com/shared/jordan-hansen/follow-up-30</w:t>
      </w:r>
    </w:p>
    <w:p>
      <w:r>
        <w:t>AE Self Set: https://canopytax.chilipiper.com/shared/jordan-hansen/ae-self-set</w:t>
      </w:r>
    </w:p>
    <w:p/>
    <w:p>
      <w:pPr>
        <w:pStyle w:val="Heading2"/>
      </w:pPr>
      <w:r>
        <w:t>Kooper Coletti</w:t>
      </w:r>
    </w:p>
    <w:p>
      <w:r>
        <w:t>Follow-up 60: https://canopytax.chilipiper.com/shared/kooper-coletti/follow-up-60</w:t>
      </w:r>
    </w:p>
    <w:p>
      <w:r>
        <w:t>Follow-up 30: https://canopytax.chilipiper.com/shared/kooper-coletti/follow-up-30</w:t>
      </w:r>
    </w:p>
    <w:p>
      <w:r>
        <w:t>AE Self Set: https://canopytax.chilipiper.com/shared/kooper-coletti/ae-self-set</w:t>
      </w:r>
    </w:p>
    <w:p/>
    <w:p>
      <w:pPr>
        <w:pStyle w:val="Heading2"/>
      </w:pPr>
      <w:r>
        <w:t>Mason Petersen</w:t>
      </w:r>
    </w:p>
    <w:p>
      <w:r>
        <w:t>Follow-up 60: https://canopytax.chilipiper.com/shared/mason-petersen/follow-up-60</w:t>
      </w:r>
    </w:p>
    <w:p>
      <w:r>
        <w:t>Follow-up 30: https://canopytax.chilipiper.com/shared/mason-petersen/follow-up-30</w:t>
      </w:r>
    </w:p>
    <w:p>
      <w:r>
        <w:t>AE Self Set: https://canopytax.chilipiper.com/shared/mason-petersen/ae-self-set</w:t>
      </w:r>
    </w:p>
    <w:p/>
    <w:p>
      <w:pPr>
        <w:pStyle w:val="Heading2"/>
      </w:pPr>
      <w:r>
        <w:t>Matthew Driver</w:t>
      </w:r>
    </w:p>
    <w:p>
      <w:r>
        <w:t>Follow-up 60: https://canopytax.chilipiper.com/shared/matthew-driver/follow-up-60</w:t>
      </w:r>
    </w:p>
    <w:p>
      <w:r>
        <w:t>Follow-up 30: https://canopytax.chilipiper.com/shared/matthew-driver/follow-up-30</w:t>
      </w:r>
    </w:p>
    <w:p>
      <w:r>
        <w:t>AE Self Set: https://canopytax.chilipiper.com/shared/matthew-driver/ae-self-set</w:t>
      </w:r>
    </w:p>
    <w:p/>
    <w:p>
      <w:pPr>
        <w:pStyle w:val="Heading2"/>
      </w:pPr>
      <w:r>
        <w:t>Meghan Jones</w:t>
      </w:r>
    </w:p>
    <w:p>
      <w:r>
        <w:t>Follow-up 60: https://canopytax.chilipiper.com/shared/meghan-jones/follow-up-60</w:t>
      </w:r>
    </w:p>
    <w:p>
      <w:r>
        <w:t>Follow-up 30: https://canopytax.chilipiper.com/shared/meghan-jones/follow-up-30</w:t>
      </w:r>
    </w:p>
    <w:p>
      <w:r>
        <w:t>AE Self Set: https://canopytax.chilipiper.com/shared/meghan-jones/ae-self-set</w:t>
      </w:r>
    </w:p>
    <w:p/>
    <w:p>
      <w:pPr>
        <w:pStyle w:val="Heading2"/>
      </w:pPr>
      <w:r>
        <w:t>Michael Nguyen</w:t>
      </w:r>
    </w:p>
    <w:p>
      <w:r>
        <w:t>Follow-up 60: https://canopytax.chilipiper.com/shared/michael-nguyen/follow-up-60</w:t>
      </w:r>
    </w:p>
    <w:p>
      <w:r>
        <w:t>Follow-up 30: https://canopytax.chilipiper.com/shared/michael-nguyen/follow-up-30</w:t>
      </w:r>
    </w:p>
    <w:p>
      <w:r>
        <w:t>AE Self Set: https://canopytax.chilipiper.com/shared/michael-nguyen/ae-self-set</w:t>
      </w:r>
    </w:p>
    <w:p/>
    <w:p>
      <w:pPr>
        <w:pStyle w:val="Heading2"/>
      </w:pPr>
      <w:r>
        <w:t>Mirza Tursic</w:t>
      </w:r>
    </w:p>
    <w:p>
      <w:r>
        <w:t>Follow-up 60: https://canopytax.chilipiper.com/shared/mirza-tursic/follow-up-60</w:t>
      </w:r>
    </w:p>
    <w:p>
      <w:r>
        <w:t>Follow-up 30: https://canopytax.chilipiper.com/shared/mirza-tursic/follow-up-30</w:t>
      </w:r>
    </w:p>
    <w:p>
      <w:r>
        <w:t>AE Self Set: https://canopytax.chilipiper.com/shared/mirza-tursic/ae-self-set</w:t>
      </w:r>
    </w:p>
    <w:p/>
    <w:p>
      <w:pPr>
        <w:pStyle w:val="Heading2"/>
      </w:pPr>
      <w:r>
        <w:t>Nathan Williams</w:t>
      </w:r>
    </w:p>
    <w:p>
      <w:r>
        <w:t>Follow-up 60: https://canopytax.chilipiper.com/shared/nathan-williams/follow-up-60</w:t>
      </w:r>
    </w:p>
    <w:p>
      <w:r>
        <w:t>Follow-up 30: https://canopytax.chilipiper.com/shared/nathan-williams/follow-up-30</w:t>
      </w:r>
    </w:p>
    <w:p>
      <w:r>
        <w:t>AE Self Set: https://canopytax.chilipiper.com/shared/nathan-williams/ae-self-set</w:t>
      </w:r>
    </w:p>
    <w:p/>
    <w:p>
      <w:pPr>
        <w:pStyle w:val="Heading2"/>
      </w:pPr>
      <w:r>
        <w:t>Sean Hill</w:t>
      </w:r>
    </w:p>
    <w:p>
      <w:r>
        <w:t>Follow-up 60: https://canopytax.chilipiper.com/shared/sean-hill/follow-up-60</w:t>
      </w:r>
    </w:p>
    <w:p>
      <w:r>
        <w:t>Follow-up 30: https://canopytax.chilipiper.com/shared/sean-hill/follow-up-30</w:t>
      </w:r>
    </w:p>
    <w:p>
      <w:r>
        <w:t>AE Self Set: https://canopytax.chilipiper.com/shared/sean-hill/ae-self-set</w:t>
      </w:r>
    </w:p>
    <w:p/>
    <w:p>
      <w:pPr>
        <w:pStyle w:val="Heading2"/>
      </w:pPr>
      <w:r>
        <w:t>Shannel Tuitele</w:t>
      </w:r>
    </w:p>
    <w:p>
      <w:r>
        <w:t>Follow-up 60: https://canopytax.chilipiper.com/shared/shannel-tuitele/follow-up-60</w:t>
      </w:r>
    </w:p>
    <w:p>
      <w:r>
        <w:t>Follow-up 30: https://canopytax.chilipiper.com/shared/shannel-tuitele/follow-up-30</w:t>
      </w:r>
    </w:p>
    <w:p>
      <w:r>
        <w:t>AE Self Set: https://canopytax.chilipiper.com/shared/shannel-tuitele/ae-self-set</w:t>
      </w:r>
    </w:p>
    <w:p/>
    <w:p>
      <w:pPr>
        <w:pStyle w:val="Heading2"/>
      </w:pPr>
      <w:r>
        <w:t>Trent Meier</w:t>
      </w:r>
    </w:p>
    <w:p>
      <w:r>
        <w:t>Follow-up 60: https://canopytax.chilipiper.com/shared/trent-meier/follow-up-60</w:t>
      </w:r>
    </w:p>
    <w:p>
      <w:r>
        <w:t>Follow-up 30: https://canopytax.chilipiper.com/shared/trent-meier/follow-up-30</w:t>
      </w:r>
    </w:p>
    <w:p>
      <w:r>
        <w:t>AE Self Set: https://canopytax.chilipiper.com/shared/trent-meier/ae-self-set</w:t>
      </w:r>
    </w:p>
    <w:p/>
    <w:p>
      <w:pPr>
        <w:pStyle w:val="Heading2"/>
      </w:pPr>
      <w:r>
        <w:t>Will Peck</w:t>
      </w:r>
    </w:p>
    <w:p>
      <w:r>
        <w:t>Follow-up 60: https://canopytax.chilipiper.com/shared/will-peck/follow-up-60</w:t>
      </w:r>
    </w:p>
    <w:p>
      <w:r>
        <w:t>Follow-up 30: https://canopytax.chilipiper.com/shared/will-peck/follow-up-30</w:t>
      </w:r>
    </w:p>
    <w:p>
      <w:r>
        <w:t>AE Self Set: https://canopytax.chilipiper.com/shared/will-peck/ae-self-set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